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BA67" w14:textId="77777777" w:rsidR="007451A0" w:rsidRPr="00064E16" w:rsidRDefault="00000000" w:rsidP="00064E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4E16">
        <w:rPr>
          <w:rFonts w:ascii="Times New Roman" w:hAnsi="Times New Roman" w:cs="Times New Roman"/>
          <w:b/>
          <w:bCs/>
          <w:sz w:val="32"/>
          <w:szCs w:val="32"/>
        </w:rPr>
        <w:t>Bài tập S2_E1 - Phân tích dự án từ Simple Plan.mpp</w:t>
      </w:r>
    </w:p>
    <w:p w14:paraId="7F20F5C8" w14:textId="77777777" w:rsidR="007451A0" w:rsidRPr="00064E16" w:rsidRDefault="00000000" w:rsidP="00064E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E16">
        <w:rPr>
          <w:rFonts w:ascii="Times New Roman" w:hAnsi="Times New Roman" w:cs="Times New Roman"/>
          <w:b/>
          <w:bCs/>
          <w:sz w:val="28"/>
          <w:szCs w:val="28"/>
        </w:rPr>
        <w:t>1. Thông tin dự án</w:t>
      </w:r>
    </w:p>
    <w:p w14:paraId="2E81EDDF" w14:textId="77777777" w:rsidR="007451A0" w:rsidRPr="00064E16" w:rsidRDefault="00000000" w:rsidP="00064E16">
      <w:pPr>
        <w:rPr>
          <w:rFonts w:ascii="Times New Roman" w:hAnsi="Times New Roman" w:cs="Times New Roman"/>
          <w:sz w:val="28"/>
          <w:szCs w:val="28"/>
        </w:rPr>
      </w:pPr>
      <w:r w:rsidRPr="00064E16">
        <w:rPr>
          <w:rFonts w:ascii="Times New Roman" w:hAnsi="Times New Roman" w:cs="Times New Roman"/>
          <w:sz w:val="28"/>
          <w:szCs w:val="28"/>
        </w:rPr>
        <w:t>• Thời gian thực hiện dự án: khoảng 1 tháng.</w:t>
      </w:r>
      <w:r w:rsidRPr="00064E16">
        <w:rPr>
          <w:rFonts w:ascii="Times New Roman" w:hAnsi="Times New Roman" w:cs="Times New Roman"/>
          <w:sz w:val="28"/>
          <w:szCs w:val="28"/>
        </w:rPr>
        <w:br/>
        <w:t>• Ngày bắt đầu: 08/09/2025.</w:t>
      </w:r>
      <w:r w:rsidRPr="00064E16">
        <w:rPr>
          <w:rFonts w:ascii="Times New Roman" w:hAnsi="Times New Roman" w:cs="Times New Roman"/>
          <w:sz w:val="28"/>
          <w:szCs w:val="28"/>
        </w:rPr>
        <w:br/>
        <w:t>• Ngày kết thúc: 07/10/2025.</w:t>
      </w:r>
      <w:r w:rsidRPr="00064E16">
        <w:rPr>
          <w:rFonts w:ascii="Times New Roman" w:hAnsi="Times New Roman" w:cs="Times New Roman"/>
          <w:sz w:val="28"/>
          <w:szCs w:val="28"/>
        </w:rPr>
        <w:br/>
        <w:t>• Tổng chi phí: Không có trong dữ liệu xuất (cần cung cấp đơn giá/giờ để tính).</w:t>
      </w:r>
    </w:p>
    <w:p w14:paraId="498F535C" w14:textId="77777777" w:rsidR="007451A0" w:rsidRPr="00064E16" w:rsidRDefault="00000000" w:rsidP="00064E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E16">
        <w:rPr>
          <w:rFonts w:ascii="Times New Roman" w:hAnsi="Times New Roman" w:cs="Times New Roman"/>
          <w:b/>
          <w:bCs/>
          <w:sz w:val="28"/>
          <w:szCs w:val="28"/>
        </w:rPr>
        <w:t>2. Công việc: Kết hợp các bài báo điểm tin nổi bật</w:t>
      </w:r>
    </w:p>
    <w:p w14:paraId="1A7DD7FA" w14:textId="77777777" w:rsidR="007451A0" w:rsidRPr="00064E16" w:rsidRDefault="00000000" w:rsidP="00064E16">
      <w:pPr>
        <w:rPr>
          <w:rFonts w:ascii="Times New Roman" w:hAnsi="Times New Roman" w:cs="Times New Roman"/>
          <w:sz w:val="28"/>
          <w:szCs w:val="28"/>
        </w:rPr>
      </w:pPr>
      <w:r w:rsidRPr="00064E16">
        <w:rPr>
          <w:rFonts w:ascii="Times New Roman" w:hAnsi="Times New Roman" w:cs="Times New Roman"/>
          <w:sz w:val="28"/>
          <w:szCs w:val="28"/>
        </w:rPr>
        <w:t>• Ngày bắt đầu: 25/09/2025.</w:t>
      </w:r>
      <w:r w:rsidRPr="00064E16">
        <w:rPr>
          <w:rFonts w:ascii="Times New Roman" w:hAnsi="Times New Roman" w:cs="Times New Roman"/>
          <w:sz w:val="28"/>
          <w:szCs w:val="28"/>
        </w:rPr>
        <w:br/>
        <w:t>• Ngày kết thúc: 03/10/2025.</w:t>
      </w:r>
      <w:r w:rsidRPr="00064E16">
        <w:rPr>
          <w:rFonts w:ascii="Times New Roman" w:hAnsi="Times New Roman" w:cs="Times New Roman"/>
          <w:sz w:val="28"/>
          <w:szCs w:val="28"/>
        </w:rPr>
        <w:br/>
        <w:t>• Tại sao Phan Thanh Liêm không làm việc vào ngày bắt đầu: Có thể do lịch làm việc (calendar) hoặc công việc tiền nhiệm chưa hoàn tất.</w:t>
      </w:r>
      <w:r w:rsidRPr="00064E16">
        <w:rPr>
          <w:rFonts w:ascii="Times New Roman" w:hAnsi="Times New Roman" w:cs="Times New Roman"/>
          <w:sz w:val="28"/>
          <w:szCs w:val="28"/>
        </w:rPr>
        <w:br/>
        <w:t>• Tổng thời gian thực hiện: 56 giờ.</w:t>
      </w:r>
      <w:r w:rsidRPr="00064E16">
        <w:rPr>
          <w:rFonts w:ascii="Times New Roman" w:hAnsi="Times New Roman" w:cs="Times New Roman"/>
          <w:sz w:val="28"/>
          <w:szCs w:val="28"/>
        </w:rPr>
        <w:br/>
        <w:t>• Tổng chi phí: Không có dữ liệu chi phí.</w:t>
      </w:r>
      <w:r w:rsidRPr="00064E16">
        <w:rPr>
          <w:rFonts w:ascii="Times New Roman" w:hAnsi="Times New Roman" w:cs="Times New Roman"/>
          <w:sz w:val="28"/>
          <w:szCs w:val="28"/>
        </w:rPr>
        <w:br/>
        <w:t>• Thành viên tham gia: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Phan Thanh Liêm: 64 giờ (25/09–06/10).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Các biên tập viên: Có tham gia nhưng không có số liệu chi tiết trong bản export.</w:t>
      </w:r>
    </w:p>
    <w:p w14:paraId="68D34658" w14:textId="77777777" w:rsidR="007451A0" w:rsidRPr="00064E16" w:rsidRDefault="00000000" w:rsidP="00064E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E16">
        <w:rPr>
          <w:rFonts w:ascii="Times New Roman" w:hAnsi="Times New Roman" w:cs="Times New Roman"/>
          <w:b/>
          <w:bCs/>
          <w:sz w:val="28"/>
          <w:szCs w:val="28"/>
        </w:rPr>
        <w:t>3. Công việc: Thiết kế và đặt hàng tiếp thị</w:t>
      </w:r>
    </w:p>
    <w:p w14:paraId="0C3E8479" w14:textId="77777777" w:rsidR="007451A0" w:rsidRPr="00064E16" w:rsidRDefault="00000000" w:rsidP="00064E16">
      <w:pPr>
        <w:rPr>
          <w:rFonts w:ascii="Times New Roman" w:hAnsi="Times New Roman" w:cs="Times New Roman"/>
          <w:sz w:val="28"/>
          <w:szCs w:val="28"/>
        </w:rPr>
      </w:pPr>
      <w:r w:rsidRPr="00064E16">
        <w:rPr>
          <w:rFonts w:ascii="Times New Roman" w:hAnsi="Times New Roman" w:cs="Times New Roman"/>
          <w:sz w:val="28"/>
          <w:szCs w:val="28"/>
        </w:rPr>
        <w:t>• Nguyễn Văn Hiếu: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Thời gian làm: 09/09–22/09/2025.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Tổng giờ công: 64 giờ.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Làm việc từ Thứ 2 đến Thứ 5 do lịch làm việc cá nhân trong MS Project.</w:t>
      </w:r>
      <w:r w:rsidRPr="00064E16">
        <w:rPr>
          <w:rFonts w:ascii="Times New Roman" w:hAnsi="Times New Roman" w:cs="Times New Roman"/>
          <w:sz w:val="28"/>
          <w:szCs w:val="28"/>
        </w:rPr>
        <w:br/>
      </w:r>
      <w:r w:rsidRPr="00064E16">
        <w:rPr>
          <w:rFonts w:ascii="Times New Roman" w:hAnsi="Times New Roman" w:cs="Times New Roman"/>
          <w:sz w:val="28"/>
          <w:szCs w:val="28"/>
        </w:rPr>
        <w:br/>
        <w:t>• Dương Văn Lăng: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Thời gian làm: 09/09–24/09/2025.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Tổng giờ công: 48 giờ.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Làm việc từ Thứ 2 đến Thứ 6 theo lịch chuẩn.</w:t>
      </w:r>
      <w:r w:rsidRPr="00064E16">
        <w:rPr>
          <w:rFonts w:ascii="Times New Roman" w:hAnsi="Times New Roman" w:cs="Times New Roman"/>
          <w:sz w:val="28"/>
          <w:szCs w:val="28"/>
        </w:rPr>
        <w:br/>
      </w:r>
      <w:r w:rsidRPr="00064E16">
        <w:rPr>
          <w:rFonts w:ascii="Times New Roman" w:hAnsi="Times New Roman" w:cs="Times New Roman"/>
          <w:sz w:val="28"/>
          <w:szCs w:val="28"/>
        </w:rPr>
        <w:br/>
        <w:t>• Giải thích sự khác biệt: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Hiếu chỉ làm từ Thứ 2 đến Thứ 5 nên phân bổ nhiều giờ/ngày → tổng chi </w:t>
      </w:r>
      <w:r w:rsidRPr="00064E16">
        <w:rPr>
          <w:rFonts w:ascii="Times New Roman" w:hAnsi="Times New Roman" w:cs="Times New Roman"/>
          <w:sz w:val="28"/>
          <w:szCs w:val="28"/>
        </w:rPr>
        <w:lastRenderedPageBreak/>
        <w:t>phí cao hơn.</w:t>
      </w:r>
      <w:r w:rsidRPr="00064E16">
        <w:rPr>
          <w:rFonts w:ascii="Times New Roman" w:hAnsi="Times New Roman" w:cs="Times New Roman"/>
          <w:sz w:val="28"/>
          <w:szCs w:val="28"/>
        </w:rPr>
        <w:br/>
        <w:t xml:space="preserve">  - Lăng làm từ Thứ 2 đến Thứ 6 nên số giờ/ngày ít hơn, tổng chi phí thấp hơn.</w:t>
      </w:r>
    </w:p>
    <w:sectPr w:rsidR="007451A0" w:rsidRPr="00064E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3769227">
    <w:abstractNumId w:val="8"/>
  </w:num>
  <w:num w:numId="2" w16cid:durableId="1436055122">
    <w:abstractNumId w:val="6"/>
  </w:num>
  <w:num w:numId="3" w16cid:durableId="1475029509">
    <w:abstractNumId w:val="5"/>
  </w:num>
  <w:num w:numId="4" w16cid:durableId="2083288024">
    <w:abstractNumId w:val="4"/>
  </w:num>
  <w:num w:numId="5" w16cid:durableId="1359164722">
    <w:abstractNumId w:val="7"/>
  </w:num>
  <w:num w:numId="6" w16cid:durableId="1979803516">
    <w:abstractNumId w:val="3"/>
  </w:num>
  <w:num w:numId="7" w16cid:durableId="932668926">
    <w:abstractNumId w:val="2"/>
  </w:num>
  <w:num w:numId="8" w16cid:durableId="995113125">
    <w:abstractNumId w:val="1"/>
  </w:num>
  <w:num w:numId="9" w16cid:durableId="64200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E16"/>
    <w:rsid w:val="0015074B"/>
    <w:rsid w:val="0029639D"/>
    <w:rsid w:val="00326F90"/>
    <w:rsid w:val="00454CA4"/>
    <w:rsid w:val="007451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D3CEA"/>
  <w14:defaultImageDpi w14:val="300"/>
  <w15:docId w15:val="{7A64459C-C458-4C21-976B-F7AE38E6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Chương Chí</cp:lastModifiedBy>
  <cp:revision>2</cp:revision>
  <dcterms:created xsi:type="dcterms:W3CDTF">2013-12-23T23:15:00Z</dcterms:created>
  <dcterms:modified xsi:type="dcterms:W3CDTF">2025-09-08T10:00:00Z</dcterms:modified>
  <cp:category/>
</cp:coreProperties>
</file>